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477F0" w14:textId="77777777" w:rsidR="00391E5D" w:rsidRDefault="00305FAE" w:rsidP="00305FAE">
      <w:r>
        <w:t>Charlie Tsann Lee</w:t>
      </w:r>
    </w:p>
    <w:p w14:paraId="7B9A2E7D" w14:textId="77777777" w:rsidR="00605994" w:rsidRDefault="00305FAE">
      <w:pPr>
        <w:pStyle w:val="ContactInfo"/>
        <w:rPr>
          <w:szCs w:val="24"/>
        </w:rPr>
      </w:pPr>
      <w:r>
        <w:rPr>
          <w:szCs w:val="24"/>
        </w:rPr>
        <w:t>2302 Madewood Dr, 77459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>
        <w:rPr>
          <w:szCs w:val="24"/>
        </w:rPr>
        <w:t>281 785 9526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>
        <w:rPr>
          <w:szCs w:val="24"/>
        </w:rPr>
        <w:t>ctlee9096@gmail.com</w:t>
      </w:r>
    </w:p>
    <w:sdt>
      <w:sdtPr>
        <w:alias w:val="Enter Date:"/>
        <w:tag w:val="Enter Date:"/>
        <w:id w:val="-249270345"/>
        <w:placeholder>
          <w:docPart w:val="2F402365DB174D4AA401BDD2BF11356A"/>
        </w:placeholder>
        <w:temporary/>
        <w:showingPlcHdr/>
        <w15:appearance w15:val="hidden"/>
      </w:sdtPr>
      <w:sdtEndPr/>
      <w:sdtContent>
        <w:p w14:paraId="64F67ECC" w14:textId="77777777" w:rsidR="00605994" w:rsidRDefault="00391E5D">
          <w:pPr>
            <w:pStyle w:val="Date"/>
          </w:pPr>
          <w:r>
            <w:t>Date</w:t>
          </w:r>
        </w:p>
      </w:sdtContent>
    </w:sdt>
    <w:sdt>
      <w:sdtPr>
        <w:alias w:val="Enter Recipient:"/>
        <w:tag w:val="Enter Recipient:"/>
        <w:id w:val="584421075"/>
        <w:placeholder>
          <w:docPart w:val="F32DBB39CC4A874C910C9AAEB759D22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5F6B4F05" w14:textId="77777777" w:rsidR="00391E5D" w:rsidRDefault="0071326A">
          <w:pPr>
            <w:pStyle w:val="Address"/>
          </w:pPr>
          <w:r w:rsidRPr="00113BAC">
            <w:rPr>
              <w:rFonts w:ascii="Helvetica" w:eastAsia="Times New Roman" w:hAnsi="Helvetica" w:cs="Times New Roman"/>
              <w:color w:val="4E4C4A"/>
              <w:sz w:val="21"/>
              <w:szCs w:val="21"/>
              <w:shd w:val="clear" w:color="auto" w:fill="FFFFFF"/>
              <w:lang w:eastAsia="en-US"/>
            </w:rPr>
            <w:t>US Courts-Southern District of Texas (FED)</w:t>
          </w:r>
        </w:p>
      </w:sdtContent>
    </w:sdt>
    <w:p w14:paraId="32C356C6" w14:textId="574C7C91" w:rsidR="00391E5D" w:rsidRDefault="003E01E7" w:rsidP="00391E5D">
      <w:pPr>
        <w:pStyle w:val="Address"/>
      </w:pPr>
      <w:r>
        <w:t xml:space="preserve">515 Rusk, </w:t>
      </w:r>
      <w:bookmarkStart w:id="0" w:name="_GoBack"/>
      <w:bookmarkEnd w:id="0"/>
      <w:r w:rsidR="0071326A">
        <w:t>Room 1215</w:t>
      </w:r>
    </w:p>
    <w:p w14:paraId="0AE4A93F" w14:textId="77777777" w:rsidR="0071326A" w:rsidRDefault="0071326A" w:rsidP="00391E5D">
      <w:pPr>
        <w:pStyle w:val="Address"/>
      </w:pPr>
      <w:r>
        <w:t>Houston, TX, 77002</w:t>
      </w:r>
    </w:p>
    <w:p w14:paraId="013D9C06" w14:textId="77777777" w:rsidR="00391E5D" w:rsidRDefault="00391E5D" w:rsidP="00391E5D">
      <w:pPr>
        <w:pStyle w:val="Address"/>
      </w:pPr>
    </w:p>
    <w:p w14:paraId="33974642" w14:textId="77777777" w:rsidR="00605994" w:rsidRDefault="00605994" w:rsidP="00391E5D">
      <w:pPr>
        <w:pStyle w:val="Address"/>
      </w:pPr>
    </w:p>
    <w:p w14:paraId="4D6F0EAB" w14:textId="77777777" w:rsidR="00605994" w:rsidRDefault="00391E5D">
      <w:pPr>
        <w:pStyle w:val="Salutation"/>
      </w:pPr>
      <w:r>
        <w:t xml:space="preserve">Dear </w:t>
      </w:r>
      <w:sdt>
        <w:sdtPr>
          <w:alias w:val="Enter Recipient:"/>
          <w:tag w:val="Enter Recipient:"/>
          <w:id w:val="1696960955"/>
          <w:placeholder>
            <w:docPart w:val="C79C336645CAC34782DA36AC0F4E4B9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1326A">
            <w:t>US Courts-Southern District of Texas (FED)</w:t>
          </w:r>
        </w:sdtContent>
      </w:sdt>
      <w:r>
        <w:t>:</w:t>
      </w:r>
    </w:p>
    <w:p w14:paraId="3892A068" w14:textId="77777777" w:rsidR="00605994" w:rsidRDefault="0071326A" w:rsidP="0071326A">
      <w:r>
        <w:t xml:space="preserve">I am writing in response to the posted position of Facilities and Construction Project Manager- Houston. </w:t>
      </w:r>
    </w:p>
    <w:p w14:paraId="6C2095B0" w14:textId="77777777" w:rsidR="0071326A" w:rsidRDefault="0071326A" w:rsidP="0071326A">
      <w:r>
        <w:t xml:space="preserve">Over the last 12 years, City of Houston employed me in similar positions and assignments.  It is my hope that I maybe of service to FED in similar capacity. </w:t>
      </w:r>
    </w:p>
    <w:sdt>
      <w:sdtPr>
        <w:alias w:val="Enter Closing:"/>
        <w:tag w:val="Enter Closing:"/>
        <w:id w:val="-325672042"/>
        <w:placeholder>
          <w:docPart w:val="1989E21F2AF49C41A0EB9FFBAF2DE205"/>
        </w:placeholder>
        <w:temporary/>
        <w:showingPlcHdr/>
        <w15:appearance w15:val="hidden"/>
      </w:sdtPr>
      <w:sdtEndPr/>
      <w:sdtContent>
        <w:p w14:paraId="391B6DF5" w14:textId="77777777" w:rsidR="00605994" w:rsidRDefault="00391E5D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-818575363"/>
        <w:placeholder>
          <w:docPart w:val="9572D2DCA1B05842B4B151976066C92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6C5634EE" w14:textId="77777777" w:rsidR="009D0C78" w:rsidRPr="009D0C78" w:rsidRDefault="0071326A" w:rsidP="009D0C78">
          <w:pPr>
            <w:pStyle w:val="Signature"/>
          </w:pPr>
          <w:r>
            <w:t>Charlie Tsann Lee</w:t>
          </w:r>
        </w:p>
      </w:sdtContent>
    </w:sdt>
    <w:sectPr w:rsidR="009D0C78" w:rsidRPr="009D0C78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E3CA3" w14:textId="77777777" w:rsidR="0047646B" w:rsidRDefault="0047646B">
      <w:pPr>
        <w:spacing w:after="0" w:line="240" w:lineRule="auto"/>
      </w:pPr>
      <w:r>
        <w:separator/>
      </w:r>
    </w:p>
  </w:endnote>
  <w:endnote w:type="continuationSeparator" w:id="0">
    <w:p w14:paraId="4C016D3B" w14:textId="77777777" w:rsidR="0047646B" w:rsidRDefault="0047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08DF6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EE7D3" w14:textId="77777777" w:rsidR="0047646B" w:rsidRDefault="0047646B">
      <w:pPr>
        <w:spacing w:after="0" w:line="240" w:lineRule="auto"/>
      </w:pPr>
      <w:r>
        <w:separator/>
      </w:r>
    </w:p>
  </w:footnote>
  <w:footnote w:type="continuationSeparator" w:id="0">
    <w:p w14:paraId="05FCD4ED" w14:textId="77777777" w:rsidR="0047646B" w:rsidRDefault="0047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B167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50B9C12" wp14:editId="196F1F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3C9F8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50B9C12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KHEVdwnBQAAnw8AAA4AAAAA&#10;AAAAAAAAAAAALAIAAGRycy9lMm9Eb2MueG1sUEsBAi0AFAAGAAgAAAAhACehUsjaAAAABgEAAA8A&#10;AAAAAAAAAAAAAAAAfwcAAGRycy9kb3ducmV2LnhtbFBLBQYAAAAABAAEAPMAAACGCAAAAAA=&#10;">
              <v:shape id="Frame 3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RoSgxAAA&#10;ANoAAAAPAAAAZHJzL2Rvd25yZXYueG1sRI9PawIxFMTvQr9DeIVeimZdrchqlNLSYj0U/H99JM/d&#10;pZuXJUl1++2bQsHjMDO/YebLzjbiQj7UjhUMBxkIYu1MzaWC/e6tPwURIrLBxjEp+KEAy8Vdb46F&#10;cVfe0GUbS5EgHApUUMXYFlIGXZHFMHAtcfLOzluMSfpSGo/XBLeNzLNsIi3WnBYqbOmlIv21/bYK&#10;3h9f/XD9kdvx/umgxyede/w8KvVw3z3PQETq4i38314ZBSP4u5Ju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0aEoMQAAADaAAAADwAAAAAAAAAAAAAAAACXAgAAZHJzL2Rv&#10;d25yZXYueG1sUEsFBgAAAAAEAAQA9QAAAIgDAAAAAA==&#10;" path="m0,0l7315200,,7315200,9601200,,9601200,,0xm190488,190488l190488,9410712,7124712,9410712,7124712,190488,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6JLwgAA&#10;ANoAAAAPAAAAZHJzL2Rvd25yZXYueG1sRI9Pi8IwFMTvC36H8ARva6roItVYpLjgzfUPqLdH82xL&#10;m5fSZLX66TeCsMdhZn7DLJLO1OJGrSstKxgNIxDEmdUl5wqOh+/PGQjnkTXWlknBgxwky97HAmNt&#10;77yj297nIkDYxaig8L6JpXRZQQbd0DbEwbva1qAPss2lbvEe4KaW4yj6kgZLDgsFNpQWlFX7X6Mg&#10;fcpdyVG6dlRXP+fT9KK3x6lSg363moPw1Pn/8Lu90Qom8LoSboB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/okvCAAAA2gAAAA8AAAAAAAAAAAAAAAAAlwIAAGRycy9kb3du&#10;cmV2LnhtbFBLBQYAAAAABAAEAPUAAACGAwAAAAA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313C9F8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7FDD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7157DF9" wp14:editId="6E8EB0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A63AE8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7157DF9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">
              <v:shape id="Frame 8" o:spid="_x0000_s1030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hbRwQAA&#10;ANoAAAAPAAAAZHJzL2Rvd25yZXYueG1sRE/Pa8IwFL4L/g/hCbvITC06pDPKUDacB2HVbddH8taW&#10;NS8lybT+98tB8Pjx/V6ue9uKM/nQOFYwnWQgiLUzDVcKTsfXxwWIEJENto5JwZUCrFfDwRIL4y78&#10;QecyViKFcChQQR1jV0gZdE0Ww8R1xIn7cd5iTNBX0ni8pHDbyjzLnqTFhlNDjR1tatK/5Z9V8Dbe&#10;+un+Pbez0/xTz7517vHwpdTDqH95BhGpj3fxzb0zCtLWdCXdAL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eIW0cEAAADaAAAADwAAAAAAAAAAAAAAAACXAgAAZHJzL2Rvd25y&#10;ZXYueG1sUEsFBgAAAAAEAAQA9QAAAIUDAAAAAA==&#10;" path="m0,0l7315200,,7315200,9601200,,9601200,,0xm190488,190488l190488,9410712,7124712,9410712,7124712,190488,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bTw8wgAA&#10;ANoAAAAPAAAAZHJzL2Rvd25yZXYueG1sRI9Li8JAEITvgv9haMGbThR8kHUMEhS8uT7A3VuT6U1C&#10;Mj0hM2rcX+8sLHgsquorapV0phZ3al1pWcFkHIEgzqwuOVdwOe9GSxDOI2usLZOCJzlI1v3eCmNt&#10;H3yk+8nnIkDYxaig8L6JpXRZQQbd2DbEwfuxrUEfZJtL3eIjwE0tp1E0lwZLDgsFNpQWlFWnm1GQ&#10;/spjyVG6dVRXn1/X2bc+XGZKDQfd5gOEp86/w//tvVawgL8r4QbI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tPDzCAAAA2gAAAA8AAAAAAAAAAAAAAAAAlwIAAGRycy9kb3du&#10;cmV2LnhtbFBLBQYAAAAABAAEAPUAAACGAwAAAAA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A63AE8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AE"/>
    <w:rsid w:val="002A7B9F"/>
    <w:rsid w:val="003038D9"/>
    <w:rsid w:val="00305FAE"/>
    <w:rsid w:val="0035414F"/>
    <w:rsid w:val="00391E5D"/>
    <w:rsid w:val="003E01E7"/>
    <w:rsid w:val="0047646B"/>
    <w:rsid w:val="00605994"/>
    <w:rsid w:val="00657397"/>
    <w:rsid w:val="0071326A"/>
    <w:rsid w:val="009D0C78"/>
    <w:rsid w:val="00B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273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lee/Library/Containers/com.microsoft.Word/Data/Library/Caches/1033/TM10002072/Bold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402365DB174D4AA401BDD2BF113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11D70-A2E9-E34A-B640-A3AA52B89680}"/>
      </w:docPartPr>
      <w:docPartBody>
        <w:p w:rsidR="00000000" w:rsidRDefault="0028039B">
          <w:pPr>
            <w:pStyle w:val="2F402365DB174D4AA401BDD2BF11356A"/>
          </w:pPr>
          <w:r>
            <w:t>Date</w:t>
          </w:r>
        </w:p>
      </w:docPartBody>
    </w:docPart>
    <w:docPart>
      <w:docPartPr>
        <w:name w:val="F32DBB39CC4A874C910C9AAEB759D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8928-B4E8-2D43-8500-29B1CCFA6C8E}"/>
      </w:docPartPr>
      <w:docPartBody>
        <w:p w:rsidR="00000000" w:rsidRDefault="0028039B">
          <w:pPr>
            <w:pStyle w:val="F32DBB39CC4A874C910C9AAEB759D22F"/>
          </w:pPr>
          <w:r>
            <w:t>Recipient</w:t>
          </w:r>
        </w:p>
      </w:docPartBody>
    </w:docPart>
    <w:docPart>
      <w:docPartPr>
        <w:name w:val="C79C336645CAC34782DA36AC0F4E4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9310B-564B-1B48-AC5A-4DC2C747016A}"/>
      </w:docPartPr>
      <w:docPartBody>
        <w:p w:rsidR="00000000" w:rsidRDefault="0028039B">
          <w:pPr>
            <w:pStyle w:val="C79C336645CAC34782DA36AC0F4E4B9E"/>
          </w:pPr>
          <w:r>
            <w:t>Recipient</w:t>
          </w:r>
        </w:p>
      </w:docPartBody>
    </w:docPart>
    <w:docPart>
      <w:docPartPr>
        <w:name w:val="1989E21F2AF49C41A0EB9FFBAF2D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FD966-5E20-C14F-8754-973DF327B4D6}"/>
      </w:docPartPr>
      <w:docPartBody>
        <w:p w:rsidR="00000000" w:rsidRDefault="0028039B">
          <w:pPr>
            <w:pStyle w:val="1989E21F2AF49C41A0EB9FFBAF2DE205"/>
          </w:pPr>
          <w:r>
            <w:t>Sincerely,</w:t>
          </w:r>
        </w:p>
      </w:docPartBody>
    </w:docPart>
    <w:docPart>
      <w:docPartPr>
        <w:name w:val="9572D2DCA1B05842B4B151976066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5189-A09C-1148-A9D6-7A5210470CCD}"/>
      </w:docPartPr>
      <w:docPartBody>
        <w:p w:rsidR="00000000" w:rsidRDefault="0028039B">
          <w:pPr>
            <w:pStyle w:val="9572D2DCA1B05842B4B151976066C92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9B"/>
    <w:rsid w:val="002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4F6D744BD87419BD50F3C1055033A">
    <w:name w:val="2294F6D744BD87419BD50F3C1055033A"/>
  </w:style>
  <w:style w:type="paragraph" w:customStyle="1" w:styleId="119A53E6FD46074BA25E9AAEF0096D6E">
    <w:name w:val="119A53E6FD46074BA25E9AAEF0096D6E"/>
  </w:style>
  <w:style w:type="paragraph" w:customStyle="1" w:styleId="2AA42954C30E0E4EBAC19D994C9E5C32">
    <w:name w:val="2AA42954C30E0E4EBAC19D994C9E5C32"/>
  </w:style>
  <w:style w:type="paragraph" w:customStyle="1" w:styleId="F1D3583779691F4D80DEA20BF47243FE">
    <w:name w:val="F1D3583779691F4D80DEA20BF47243FE"/>
  </w:style>
  <w:style w:type="paragraph" w:customStyle="1" w:styleId="2F402365DB174D4AA401BDD2BF11356A">
    <w:name w:val="2F402365DB174D4AA401BDD2BF11356A"/>
  </w:style>
  <w:style w:type="paragraph" w:customStyle="1" w:styleId="F32DBB39CC4A874C910C9AAEB759D22F">
    <w:name w:val="F32DBB39CC4A874C910C9AAEB759D22F"/>
  </w:style>
  <w:style w:type="paragraph" w:customStyle="1" w:styleId="A6A847BBBAF2D74984B3BFABAB9C3998">
    <w:name w:val="A6A847BBBAF2D74984B3BFABAB9C3998"/>
  </w:style>
  <w:style w:type="paragraph" w:customStyle="1" w:styleId="F375FF55862B3F4EBD95A6892DB61C0F">
    <w:name w:val="F375FF55862B3F4EBD95A6892DB61C0F"/>
  </w:style>
  <w:style w:type="paragraph" w:customStyle="1" w:styleId="21E195961CC98B4CAFF1A7B583BAF626">
    <w:name w:val="21E195961CC98B4CAFF1A7B583BAF626"/>
  </w:style>
  <w:style w:type="paragraph" w:customStyle="1" w:styleId="C79C336645CAC34782DA36AC0F4E4B9E">
    <w:name w:val="C79C336645CAC34782DA36AC0F4E4B9E"/>
  </w:style>
  <w:style w:type="paragraph" w:customStyle="1" w:styleId="E8EC82360EDC054FA801F73EF912CCE4">
    <w:name w:val="E8EC82360EDC054FA801F73EF912CCE4"/>
  </w:style>
  <w:style w:type="paragraph" w:customStyle="1" w:styleId="1989E21F2AF49C41A0EB9FFBAF2DE205">
    <w:name w:val="1989E21F2AF49C41A0EB9FFBAF2DE205"/>
  </w:style>
  <w:style w:type="paragraph" w:customStyle="1" w:styleId="9572D2DCA1B05842B4B151976066C921">
    <w:name w:val="9572D2DCA1B05842B4B151976066C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6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Charlie Tsann Lee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lee</dc:creator>
  <cp:keywords>US Courts-Southern District of Texas (FED)</cp:keywords>
  <dc:description/>
  <cp:lastModifiedBy>c lee</cp:lastModifiedBy>
  <cp:revision>2</cp:revision>
  <dcterms:created xsi:type="dcterms:W3CDTF">2017-10-22T14:50:00Z</dcterms:created>
  <dcterms:modified xsi:type="dcterms:W3CDTF">2017-10-22T14:57:00Z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